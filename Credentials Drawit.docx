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Credentials Drawit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Gmail 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Username : drawit.sidekick@gmail.com</w:t>
      </w:r>
      <w:r>
        <w:rPr>
          <w:rFonts w:hint="default"/>
          <w:b/>
          <w:bCs/>
          <w:sz w:val="24"/>
          <w:szCs w:val="24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lang w:val="en-IN"/>
        </w:rPr>
        <w:t>Password : Dr@wit001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Gmail App : Drawit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App Specific Password : </w:t>
      </w:r>
      <w:bookmarkStart w:id="0" w:name="_GoBack"/>
      <w: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8FAFD"/>
        </w:rPr>
        <w:t>i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8FAFD"/>
        </w:rPr>
        <w:t>zou nnem alha xpvt</w:t>
      </w:r>
      <w:bookmarkEnd w:id="0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8FAFD"/>
          <w:lang w:val="en-IN"/>
        </w:rPr>
        <w:tab/>
        <w:t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8FAFD"/>
          <w:lang w:val="en-IN"/>
        </w:rPr>
        <w:tab/>
        <w:t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8FAFD"/>
          <w:lang w:val="en-IN"/>
        </w:rPr>
        <w:tab/>
        <w:t>//for mail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00F3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2700F3F"/>
    <w:rsid w:val="50A873A5"/>
    <w:rsid w:val="5C49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2024-05-18T20:32:00Z</dcterms:created>
  <dc:creator>Harshit-PC</dc:creator>
  <cp:lastModifiedBy>WPS_1664102155</cp:lastModifiedBy>
  <dcterms:modified xsi:type="dcterms:W3CDTF">2024-05-19T11:20:53Z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F2E38DE65F084A1483048B203BB74D7A</vt:lpwstr>
  </property>
</Properties>
</file>