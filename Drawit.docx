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Drawit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Objective :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Show Drawings to Everyone if Public, Show Drawings to Authorized if  Private. Show All Details of Drawing :-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Title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Number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Client Name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Project Location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Project Code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Drafter Name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Drawn Date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Given for feedback</w:t>
      </w:r>
    </w:p>
    <w:p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Change / Modify (Note)</w:t>
      </w:r>
      <w:r>
        <w:rPr>
          <w:rFonts w:hint="default"/>
          <w:b w:val="0"/>
          <w:bCs w:val="0"/>
          <w:lang w:val="en-GB"/>
        </w:rPr>
        <w:t xml:space="preserve"> - Date</w:t>
      </w:r>
    </w:p>
    <w:p>
      <w:pPr>
        <w:numPr>
          <w:ilvl w:val="2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Approved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Drawing Release Date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Release Revision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Revision1 - Note</w:t>
      </w:r>
      <w:r>
        <w:rPr>
          <w:rFonts w:hint="default"/>
          <w:b w:val="0"/>
          <w:bCs w:val="0"/>
          <w:lang w:val="en-GB"/>
        </w:rPr>
        <w:t xml:space="preserve"> (Text / Image) </w:t>
      </w:r>
      <w:r>
        <w:rPr>
          <w:rFonts w:hint="default"/>
          <w:b w:val="0"/>
          <w:bCs w:val="0"/>
          <w:lang w:val="en-IN"/>
        </w:rPr>
        <w:t>- Date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Revision</w:t>
      </w:r>
      <w:r>
        <w:rPr>
          <w:rFonts w:hint="default"/>
          <w:b w:val="0"/>
          <w:bCs w:val="0"/>
          <w:lang w:val="en-GB"/>
        </w:rPr>
        <w:t>2</w:t>
      </w:r>
      <w:r>
        <w:rPr>
          <w:rFonts w:hint="default"/>
          <w:b w:val="0"/>
          <w:bCs w:val="0"/>
          <w:lang w:val="en-IN"/>
        </w:rPr>
        <w:t xml:space="preserve"> - Note</w:t>
      </w:r>
      <w:r>
        <w:rPr>
          <w:rFonts w:hint="default"/>
          <w:b w:val="0"/>
          <w:bCs w:val="0"/>
          <w:lang w:val="en-GB"/>
        </w:rPr>
        <w:t xml:space="preserve"> (Text / Image)</w:t>
      </w:r>
      <w:r>
        <w:rPr>
          <w:rFonts w:hint="default"/>
          <w:b w:val="0"/>
          <w:bCs w:val="0"/>
          <w:lang w:val="en-IN"/>
        </w:rPr>
        <w:t xml:space="preserve"> - Date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Revision</w:t>
      </w:r>
      <w:r>
        <w:rPr>
          <w:rFonts w:hint="default"/>
          <w:b w:val="0"/>
          <w:bCs w:val="0"/>
          <w:lang w:val="en-GB"/>
        </w:rPr>
        <w:t>3</w:t>
      </w:r>
      <w:r>
        <w:rPr>
          <w:rFonts w:hint="default"/>
          <w:b w:val="0"/>
          <w:bCs w:val="0"/>
          <w:lang w:val="en-IN"/>
        </w:rPr>
        <w:t xml:space="preserve"> - Note </w:t>
      </w:r>
      <w:r>
        <w:rPr>
          <w:rFonts w:hint="default"/>
          <w:b w:val="0"/>
          <w:bCs w:val="0"/>
          <w:lang w:val="en-GB"/>
        </w:rPr>
        <w:t xml:space="preserve">(Text / Image) </w:t>
      </w:r>
      <w:r>
        <w:rPr>
          <w:rFonts w:hint="default"/>
          <w:b w:val="0"/>
          <w:bCs w:val="0"/>
          <w:lang w:val="en-IN"/>
        </w:rPr>
        <w:t>- Date</w:t>
      </w:r>
      <w:r>
        <w:rPr>
          <w:rFonts w:hint="default"/>
          <w:b w:val="0"/>
          <w:bCs w:val="0"/>
          <w:lang w:val="en-GB"/>
        </w:rPr>
        <w:t xml:space="preserve"> …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Reference Input/Output (Upload Word File)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BOM Build of material (Upload Excel File)</w:t>
      </w:r>
      <w:r>
        <w:rPr>
          <w:rFonts w:hint="default"/>
          <w:b w:val="0"/>
          <w:bCs w:val="0"/>
          <w:lang w:val="en-GB"/>
        </w:rPr>
        <w:br w:type="textWrapping"/>
      </w:r>
    </w:p>
    <w:p>
      <w:pPr>
        <w:numPr>
          <w:ilvl w:val="0"/>
          <w:numId w:val="0"/>
        </w:numPr>
        <w:spacing w:after="200"/>
        <w:jc w:val="both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Requirements :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Authentication - Users</w:t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 (Email OTP)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User - Dashboard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Main Panel to Show Current Update of all Users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User - Access Privileges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Search - Download - Edit - Delete (Reason)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Create Project - Create Drawing box (Collective Drawing add from different accounts with review permission and tracking)</w:t>
      </w:r>
      <w:r>
        <w:rPr>
          <w:rFonts w:hint="default"/>
          <w:b w:val="0"/>
          <w:bCs w:val="0"/>
          <w:sz w:val="20"/>
          <w:szCs w:val="20"/>
          <w:lang w:val="en-GB"/>
        </w:rPr>
        <w:br w:type="textWrapping"/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br w:type="textWrapping"/>
      </w:r>
      <w:r>
        <w:rPr>
          <w:rFonts w:hint="default"/>
          <w:b/>
          <w:bCs/>
          <w:sz w:val="24"/>
          <w:szCs w:val="24"/>
          <w:lang w:val="en-IN"/>
        </w:rPr>
        <w:t>User Details :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Static -</w:t>
      </w:r>
      <w:r>
        <w:rPr>
          <w:rFonts w:hint="default"/>
          <w:b w:val="0"/>
          <w:bCs w:val="0"/>
          <w:sz w:val="20"/>
          <w:szCs w:val="20"/>
          <w:lang w:val="en-GB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Name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Email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Date logged IN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  <w:t>Drafter ID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Dynamic-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Number of projects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Project -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Number of members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Creation date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Project Code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Project Title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Project Description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Update Date/Time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Drawing Note - Drafter message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</w:p>
    <w:p>
      <w:pPr>
        <w:numPr>
          <w:ilvl w:val="0"/>
          <w:numId w:val="0"/>
        </w:numPr>
        <w:spacing w:after="0"/>
        <w:ind w:firstLine="7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Number of Drawings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Drawings -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Creation date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Drawing Title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Drawing Description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Drawing file</w:t>
      </w:r>
    </w:p>
    <w:p>
      <w:pPr>
        <w:numPr>
          <w:ilvl w:val="0"/>
          <w:numId w:val="0"/>
        </w:numPr>
        <w:spacing w:after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Client Name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Review (Account Tags) - Date / Time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Drawing file Review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Review Note - Date / Time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Update Date/Time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Revision (Account Tags) - Date / Time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Revision count - Date / Time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Drawing file Revision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Revision status (Modify Note / Image , Accepted) - Date / Time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Release Date/Time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Drawing file Release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Release Letter Number (word Document) (Unique)</w:t>
      </w:r>
      <w:r>
        <w:rPr>
          <w:rFonts w:hint="default"/>
          <w:b w:val="0"/>
          <w:bCs w:val="0"/>
          <w:sz w:val="20"/>
          <w:szCs w:val="20"/>
          <w:lang w:val="en-GB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lang w:val="en-GB"/>
        </w:rPr>
        <w:t>Reference Input/Output (Upload Word File)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BOM Build of material (Upload Excel File)</w:t>
      </w:r>
    </w:p>
    <w:p>
      <w:pPr>
        <w:numPr>
          <w:ilvl w:val="0"/>
          <w:numId w:val="0"/>
        </w:numPr>
        <w:spacing w:after="0"/>
        <w:ind w:left="720" w:leftChars="0" w:firstLine="720" w:firstLineChars="0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spacing w:after="0"/>
        <w:ind w:left="720" w:leftChars="0" w:firstLine="720" w:firstLineChars="0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spacing w:after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Admin Panel :</w:t>
      </w:r>
      <w:r>
        <w:rPr>
          <w:rFonts w:hint="default"/>
          <w:b/>
          <w:bCs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View Only</w:t>
      </w:r>
    </w:p>
    <w:p>
      <w:pPr>
        <w:numPr>
          <w:ilvl w:val="0"/>
          <w:numId w:val="0"/>
        </w:numPr>
        <w:spacing w:after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All Users Details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All Projects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All Drawings</w:t>
      </w:r>
    </w:p>
    <w:p>
      <w:pPr>
        <w:numPr>
          <w:ilvl w:val="0"/>
          <w:numId w:val="0"/>
        </w:numPr>
        <w:spacing w:after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Date and Time </w:t>
      </w:r>
    </w:p>
    <w:p>
      <w:pPr>
        <w:numPr>
          <w:ilvl w:val="0"/>
          <w:numId w:val="0"/>
        </w:numPr>
        <w:spacing w:after="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after="0"/>
        <w:ind w:left="720" w:leftChars="0" w:firstLine="720" w:firstLineChars="0"/>
        <w:rPr>
          <w:rFonts w:hint="default"/>
          <w:b w:val="0"/>
          <w:bCs w:val="0"/>
          <w:lang w:val="en-GB"/>
        </w:rPr>
      </w:pPr>
    </w:p>
    <w:p>
      <w:pPr>
        <w:numPr>
          <w:ilvl w:val="0"/>
          <w:numId w:val="0"/>
        </w:numPr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Devlopment Stack :</w:t>
      </w:r>
    </w:p>
    <w:p>
      <w:pPr>
        <w:numPr>
          <w:ilvl w:val="0"/>
          <w:numId w:val="0"/>
        </w:numPr>
        <w:spacing w:after="0"/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spacing w:after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Frontend</w:t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:</w:t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HTML, JavaScript, CSS, Bootstrap</w:t>
      </w:r>
    </w:p>
    <w:p>
      <w:pPr>
        <w:numPr>
          <w:ilvl w:val="0"/>
          <w:numId w:val="0"/>
        </w:numPr>
        <w:spacing w:after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Backend</w:t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:</w:t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Python, </w:t>
      </w:r>
      <w:bookmarkStart w:id="0" w:name="_GoBack"/>
      <w:bookmarkEnd w:id="0"/>
      <w:r>
        <w:rPr>
          <w:rFonts w:hint="default"/>
          <w:b w:val="0"/>
          <w:bCs w:val="0"/>
          <w:lang w:val="en-IN"/>
        </w:rPr>
        <w:t>Flask</w:t>
      </w:r>
    </w:p>
    <w:p>
      <w:pPr>
        <w:numPr>
          <w:ilvl w:val="0"/>
          <w:numId w:val="0"/>
        </w:numPr>
        <w:spacing w:after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Database</w:t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: </w:t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MYSQL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15C4C2"/>
    <w:multiLevelType w:val="multilevel"/>
    <w:tmpl w:val="A615C4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EC787B0"/>
    <w:multiLevelType w:val="singleLevel"/>
    <w:tmpl w:val="1EC787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E457CE0"/>
    <w:multiLevelType w:val="multilevel"/>
    <w:tmpl w:val="3E457C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E56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695FC6"/>
    <w:rsid w:val="1C5F51C6"/>
    <w:rsid w:val="2C1E5627"/>
    <w:rsid w:val="2C8646E7"/>
    <w:rsid w:val="3BAF331C"/>
    <w:rsid w:val="47451440"/>
    <w:rsid w:val="5C4928A3"/>
    <w:rsid w:val="5D1C0BD8"/>
    <w:rsid w:val="6EB7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2024-05-14T13:59:00Z</dcterms:created>
  <dc:creator>Harshit-PC</dc:creator>
  <cp:lastModifiedBy>WPS_1664102155</cp:lastModifiedBy>
  <dcterms:modified xsi:type="dcterms:W3CDTF">2024-06-06T03:26:31Z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31BAEC96D4174AC88C204E24061A0E38</vt:lpwstr>
  </property>
</Properties>
</file>